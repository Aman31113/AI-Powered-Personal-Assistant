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- 2024-04-10 21:28:01</w:t>
      </w:r>
    </w:p>
    <w:p>
      <w:r>
        <w:t>kaun se document Mein sev karta hai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